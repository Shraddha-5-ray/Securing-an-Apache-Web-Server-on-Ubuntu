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68037">
      <w:pPr>
        <w:pStyle w:val="2"/>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Securing an Apache Web Server</w:t>
      </w:r>
    </w:p>
    <w:p w14:paraId="1984A380">
      <w:pPr>
        <w:pStyle w:val="3"/>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Project Overview</w:t>
      </w:r>
    </w:p>
    <w:p w14:paraId="0E431A4F">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This project focuses on securing an Apache web server on an Ubuntu system. The key security measures implemented include updating the server, configuring firewalls, enabling secure communication, and restricting access to critical resources.</w:t>
      </w:r>
    </w:p>
    <w:p w14:paraId="76AE34DC">
      <w:pPr>
        <w:pStyle w:val="3"/>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System Information</w:t>
      </w:r>
    </w:p>
    <w:p w14:paraId="64FE07CF">
      <w:pPr>
        <w:keepNext w:val="0"/>
        <w:keepLines w:val="0"/>
        <w:pageBreakBefore w:val="0"/>
        <w:widowControl/>
        <w:kinsoku/>
        <w:wordWrap/>
        <w:overflowPunct/>
        <w:topLinePunct w:val="0"/>
        <w:autoSpaceDE/>
        <w:autoSpaceDN/>
        <w:bidi w:val="0"/>
        <w:adjustRightInd/>
        <w:snapToGrid/>
        <w:spacing w:after="0" w:line="20" w:lineRule="atLeast"/>
        <w:jc w:val="left"/>
        <w:textAlignment w:val="auto"/>
        <w:rPr>
          <w:rFonts w:hint="default" w:ascii="Cambria" w:hAnsi="Cambria" w:cs="Cambria"/>
          <w:sz w:val="20"/>
          <w:szCs w:val="20"/>
        </w:rPr>
      </w:pPr>
      <w:r>
        <w:rPr>
          <w:rFonts w:hint="default" w:ascii="Cambria" w:hAnsi="Cambria" w:cs="Cambria"/>
          <w:sz w:val="20"/>
          <w:szCs w:val="20"/>
        </w:rPr>
        <w:t>- Operating System: Ubuntu (running in VirtualBox)</w:t>
      </w:r>
    </w:p>
    <w:p w14:paraId="53C3BD5A">
      <w:pPr>
        <w:keepNext w:val="0"/>
        <w:keepLines w:val="0"/>
        <w:pageBreakBefore w:val="0"/>
        <w:widowControl/>
        <w:kinsoku/>
        <w:wordWrap/>
        <w:overflowPunct/>
        <w:topLinePunct w:val="0"/>
        <w:autoSpaceDE/>
        <w:autoSpaceDN/>
        <w:bidi w:val="0"/>
        <w:adjustRightInd/>
        <w:snapToGrid/>
        <w:spacing w:after="0" w:line="20" w:lineRule="atLeast"/>
        <w:jc w:val="left"/>
        <w:textAlignment w:val="auto"/>
        <w:rPr>
          <w:rFonts w:hint="default" w:ascii="Cambria" w:hAnsi="Cambria" w:cs="Cambria"/>
          <w:sz w:val="20"/>
          <w:szCs w:val="20"/>
        </w:rPr>
      </w:pPr>
      <w:r>
        <w:rPr>
          <w:rFonts w:hint="default" w:ascii="Cambria" w:hAnsi="Cambria" w:cs="Cambria"/>
          <w:sz w:val="20"/>
          <w:szCs w:val="20"/>
        </w:rPr>
        <w:t>- Web Server: Apache</w:t>
      </w:r>
    </w:p>
    <w:p w14:paraId="7E2905E9">
      <w:pPr>
        <w:keepNext w:val="0"/>
        <w:keepLines w:val="0"/>
        <w:pageBreakBefore w:val="0"/>
        <w:widowControl/>
        <w:kinsoku/>
        <w:wordWrap/>
        <w:overflowPunct/>
        <w:topLinePunct w:val="0"/>
        <w:autoSpaceDE/>
        <w:autoSpaceDN/>
        <w:bidi w:val="0"/>
        <w:adjustRightInd/>
        <w:snapToGrid/>
        <w:spacing w:after="0" w:line="20" w:lineRule="atLeast"/>
        <w:jc w:val="left"/>
        <w:textAlignment w:val="auto"/>
        <w:rPr>
          <w:rFonts w:hint="default" w:ascii="Cambria" w:hAnsi="Cambria" w:cs="Cambria"/>
          <w:sz w:val="20"/>
          <w:szCs w:val="20"/>
        </w:rPr>
      </w:pPr>
      <w:r>
        <w:rPr>
          <w:rFonts w:hint="default" w:ascii="Cambria" w:hAnsi="Cambria" w:cs="Cambria"/>
          <w:sz w:val="20"/>
          <w:szCs w:val="20"/>
        </w:rPr>
        <w:t>- Objective: Strengthen the security of the Apache web server against common</w:t>
      </w:r>
      <w:r>
        <w:rPr>
          <w:rFonts w:hint="default" w:ascii="Cambria" w:hAnsi="Cambria" w:cs="Cambria"/>
          <w:sz w:val="20"/>
          <w:szCs w:val="20"/>
          <w:lang w:val="en-IN"/>
        </w:rPr>
        <w:t xml:space="preserve"> </w:t>
      </w:r>
      <w:r>
        <w:rPr>
          <w:rFonts w:hint="default" w:ascii="Cambria" w:hAnsi="Cambria" w:cs="Cambria"/>
          <w:sz w:val="20"/>
          <w:szCs w:val="20"/>
        </w:rPr>
        <w:t>vulnerabilities.</w:t>
      </w:r>
    </w:p>
    <w:p w14:paraId="3F0A695F">
      <w:pPr>
        <w:pStyle w:val="3"/>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Steps Performed</w:t>
      </w:r>
    </w:p>
    <w:p w14:paraId="0146E768">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1. Updating System Packages</w:t>
      </w:r>
    </w:p>
    <w:p w14:paraId="707E7627">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Before making any changes, the system was updated to ensure the latest security patches were applied.</w:t>
      </w:r>
    </w:p>
    <w:p w14:paraId="3C712E5B">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 Used:</w:t>
      </w:r>
    </w:p>
    <w:p w14:paraId="5AC64C31">
      <w:pPr>
        <w:pageBreakBefore w:val="0"/>
        <w:widowControl/>
        <w:kinsoku/>
        <w:wordWrap/>
        <w:overflowPunct/>
        <w:topLinePunct w:val="0"/>
        <w:autoSpaceDE/>
        <w:autoSpaceDN/>
        <w:bidi w:val="0"/>
        <w:adjustRightInd/>
        <w:snapToGrid/>
        <w:spacing w:line="20" w:lineRule="atLeast"/>
        <w:ind w:firstLine="200" w:firstLineChars="100"/>
        <w:jc w:val="left"/>
        <w:textAlignment w:val="auto"/>
        <w:rPr>
          <w:rFonts w:hint="default" w:ascii="Cambria" w:hAnsi="Cambria" w:cs="Cambria"/>
          <w:sz w:val="20"/>
          <w:szCs w:val="20"/>
        </w:rPr>
      </w:pPr>
      <w:r>
        <w:rPr>
          <w:rFonts w:hint="default" w:ascii="Cambria" w:hAnsi="Cambria" w:cs="Cambria"/>
          <w:sz w:val="20"/>
          <w:szCs w:val="20"/>
        </w:rPr>
        <w:t>sudo apt update &amp;&amp; sudo apt upgrade -y</w:t>
      </w:r>
    </w:p>
    <w:p w14:paraId="08B3DF8D">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p>
    <w:p w14:paraId="3841920F">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2. Installing Apache Web Server</w:t>
      </w:r>
    </w:p>
    <w:p w14:paraId="0C3CC95C">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Apache was installed and started to serve web content.</w:t>
      </w:r>
    </w:p>
    <w:p w14:paraId="569080CE">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 Used:</w:t>
      </w:r>
    </w:p>
    <w:p w14:paraId="24F51007">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sudo apt install apache2 -y</w:t>
      </w:r>
      <w:r>
        <w:rPr>
          <w:rFonts w:hint="default" w:ascii="Cambria" w:hAnsi="Cambria" w:cs="Cambria"/>
          <w:sz w:val="20"/>
          <w:szCs w:val="20"/>
        </w:rPr>
        <w:br w:type="textWrapping"/>
      </w:r>
      <w:r>
        <w:rPr>
          <w:rFonts w:hint="default" w:ascii="Cambria" w:hAnsi="Cambria" w:cs="Cambria"/>
          <w:sz w:val="20"/>
          <w:szCs w:val="20"/>
        </w:rPr>
        <w:t>sudo systemctl enable apache2</w:t>
      </w:r>
      <w:r>
        <w:rPr>
          <w:rFonts w:hint="default" w:ascii="Cambria" w:hAnsi="Cambria" w:cs="Cambria"/>
          <w:sz w:val="20"/>
          <w:szCs w:val="20"/>
        </w:rPr>
        <w:br w:type="textWrapping"/>
      </w:r>
      <w:r>
        <w:rPr>
          <w:rFonts w:hint="default" w:ascii="Cambria" w:hAnsi="Cambria" w:cs="Cambria"/>
          <w:sz w:val="20"/>
          <w:szCs w:val="20"/>
        </w:rPr>
        <w:t>sudo systemctl start apache2</w:t>
      </w:r>
    </w:p>
    <w:p w14:paraId="0E08F6F5">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3. Verifying Apache Installation</w:t>
      </w:r>
    </w:p>
    <w:p w14:paraId="6A85B56E">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After installation, the Apache server was verified by accessing `http://127.0.0.1` in a web browser.</w:t>
      </w:r>
    </w:p>
    <w:p w14:paraId="0160CC07">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Screenshot: 127.0.0.1 works.png</w:t>
      </w:r>
    </w:p>
    <w:p w14:paraId="68287D40">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4. Configuring the Firewall (UFW)</w:t>
      </w:r>
    </w:p>
    <w:p w14:paraId="2A4DF80A">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To allow traffic only on required ports, the firewall was configured to permit HTTP (port 80) and HTTPS (port 443) traffic.</w:t>
      </w:r>
    </w:p>
    <w:p w14:paraId="42A9B80F">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Commands Used:</w:t>
      </w:r>
    </w:p>
    <w:p w14:paraId="0BCB7150">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sudo ufw allow 'Apache Full'</w:t>
      </w:r>
      <w:r>
        <w:rPr>
          <w:rFonts w:hint="default" w:ascii="Cambria" w:hAnsi="Cambria" w:cs="Cambria"/>
          <w:sz w:val="20"/>
          <w:szCs w:val="20"/>
        </w:rPr>
        <w:br w:type="textWrapping"/>
      </w:r>
      <w:r>
        <w:rPr>
          <w:rFonts w:hint="default" w:ascii="Cambria" w:hAnsi="Cambria" w:cs="Cambria"/>
          <w:sz w:val="20"/>
          <w:szCs w:val="20"/>
        </w:rPr>
        <w:t>sudo ufw enable</w:t>
      </w:r>
      <w:r>
        <w:rPr>
          <w:rFonts w:hint="default" w:ascii="Cambria" w:hAnsi="Cambria" w:cs="Cambria"/>
          <w:sz w:val="20"/>
          <w:szCs w:val="20"/>
        </w:rPr>
        <w:br w:type="textWrapping"/>
      </w:r>
      <w:r>
        <w:rPr>
          <w:rFonts w:hint="default" w:ascii="Cambria" w:hAnsi="Cambria" w:cs="Cambria"/>
          <w:sz w:val="20"/>
          <w:szCs w:val="20"/>
        </w:rPr>
        <w:t>sudo ufw status</w:t>
      </w:r>
    </w:p>
    <w:p w14:paraId="67A1A471">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5. Enabling Secure Communication with SSL/TLS</w:t>
      </w:r>
    </w:p>
    <w:p w14:paraId="68BBB057">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To enable HTTPS, an SSL certificate was configured using OpenSSL or Let's Encrypt.</w:t>
      </w:r>
    </w:p>
    <w:p w14:paraId="1D02037D">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Commands Used:</w:t>
      </w:r>
    </w:p>
    <w:p w14:paraId="1045751B">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sudo apt install certbot python3-certbot-apache -y</w:t>
      </w:r>
      <w:r>
        <w:rPr>
          <w:rFonts w:hint="default" w:ascii="Cambria" w:hAnsi="Cambria" w:cs="Cambria"/>
          <w:sz w:val="20"/>
          <w:szCs w:val="20"/>
        </w:rPr>
        <w:br w:type="textWrapping"/>
      </w:r>
      <w:r>
        <w:rPr>
          <w:rFonts w:hint="default" w:ascii="Cambria" w:hAnsi="Cambria" w:cs="Cambria"/>
          <w:sz w:val="20"/>
          <w:szCs w:val="20"/>
        </w:rPr>
        <w:t>sudo certbot --apache</w:t>
      </w:r>
    </w:p>
    <w:p w14:paraId="4413C197">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6. Restricting Directory Access</w:t>
      </w:r>
    </w:p>
    <w:p w14:paraId="7728D674">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Apache configuration files were modified to enhance security by disabling directory listing and restricting access to sensitive files.</w:t>
      </w:r>
    </w:p>
    <w:p w14:paraId="362C068E">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Commands Used:</w:t>
      </w:r>
    </w:p>
    <w:p w14:paraId="2D7EB32E">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sudo nano /etc/apache2/apache2.conf</w:t>
      </w:r>
    </w:p>
    <w:p w14:paraId="6F83AEAC">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&lt;Directory /var/www/&gt;</w:t>
      </w:r>
      <w:r>
        <w:rPr>
          <w:rFonts w:hint="default" w:ascii="Cambria" w:hAnsi="Cambria" w:cs="Cambria"/>
          <w:sz w:val="20"/>
          <w:szCs w:val="20"/>
        </w:rPr>
        <w:br w:type="textWrapping"/>
      </w:r>
      <w:r>
        <w:rPr>
          <w:rFonts w:hint="default" w:ascii="Cambria" w:hAnsi="Cambria" w:cs="Cambria"/>
          <w:sz w:val="20"/>
          <w:szCs w:val="20"/>
        </w:rPr>
        <w:t xml:space="preserve">    Options -Indexes</w:t>
      </w:r>
      <w:r>
        <w:rPr>
          <w:rFonts w:hint="default" w:ascii="Cambria" w:hAnsi="Cambria" w:cs="Cambria"/>
          <w:sz w:val="20"/>
          <w:szCs w:val="20"/>
        </w:rPr>
        <w:br w:type="textWrapping"/>
      </w:r>
      <w:r>
        <w:rPr>
          <w:rFonts w:hint="default" w:ascii="Cambria" w:hAnsi="Cambria" w:cs="Cambria"/>
          <w:sz w:val="20"/>
          <w:szCs w:val="20"/>
        </w:rPr>
        <w:t xml:space="preserve"> &lt;/Directory&gt;</w:t>
      </w:r>
    </w:p>
    <w:p w14:paraId="63433D05">
      <w:pPr>
        <w:pStyle w:val="4"/>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7. Disabling Unnecessary Modules</w:t>
      </w:r>
    </w:p>
    <w:p w14:paraId="5260E109">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To reduce the attack surface, unused Apache modules were disabled.</w:t>
      </w:r>
    </w:p>
    <w:p w14:paraId="1F64827B">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Command Used:</w:t>
      </w:r>
    </w:p>
    <w:p w14:paraId="6609C060">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sudo a2dismod status</w:t>
      </w:r>
      <w:r>
        <w:rPr>
          <w:rFonts w:hint="default" w:ascii="Cambria" w:hAnsi="Cambria" w:cs="Cambria"/>
          <w:sz w:val="20"/>
          <w:szCs w:val="20"/>
        </w:rPr>
        <w:br w:type="textWrapping"/>
      </w:r>
      <w:r>
        <w:rPr>
          <w:rFonts w:hint="default" w:ascii="Cambria" w:hAnsi="Cambria" w:cs="Cambria"/>
          <w:sz w:val="20"/>
          <w:szCs w:val="20"/>
        </w:rPr>
        <w:t>sudo systemctl restart apache2</w:t>
      </w:r>
    </w:p>
    <w:p w14:paraId="32738749">
      <w:pPr>
        <w:pageBreakBefore w:val="0"/>
        <w:widowControl/>
        <w:numPr>
          <w:ilvl w:val="0"/>
          <w:numId w:val="7"/>
        </w:numPr>
        <w:kinsoku/>
        <w:wordWrap/>
        <w:overflowPunct/>
        <w:topLinePunct w:val="0"/>
        <w:autoSpaceDE/>
        <w:autoSpaceDN/>
        <w:bidi w:val="0"/>
        <w:adjustRightInd/>
        <w:snapToGrid/>
        <w:spacing w:line="20" w:lineRule="atLeast"/>
        <w:jc w:val="left"/>
        <w:textAlignment w:val="auto"/>
        <w:rPr>
          <w:rFonts w:hint="default" w:ascii="Cambria" w:hAnsi="Cambria" w:cs="Cambria"/>
          <w:b/>
          <w:bCs/>
          <w:color w:val="00B0F0"/>
          <w:sz w:val="20"/>
          <w:szCs w:val="20"/>
          <w:lang w:val="en-IN"/>
        </w:rPr>
      </w:pPr>
      <w:r>
        <w:rPr>
          <w:rFonts w:hint="default" w:ascii="Cambria" w:hAnsi="Cambria" w:cs="Cambria"/>
          <w:b/>
          <w:bCs/>
          <w:color w:val="00B0F0"/>
          <w:sz w:val="20"/>
          <w:szCs w:val="20"/>
          <w:lang w:val="en-IN"/>
        </w:rPr>
        <w:t xml:space="preserve">Monitr apache log files: </w:t>
      </w:r>
      <w:r>
        <w:rPr>
          <w:rFonts w:hint="default" w:ascii="Cambria" w:hAnsi="Cambria" w:cs="Cambria"/>
          <w:b/>
          <w:bCs/>
          <w:color w:val="00B0F0"/>
          <w:sz w:val="20"/>
          <w:szCs w:val="20"/>
          <w:lang w:val="en-IN"/>
        </w:rPr>
        <w:drawing>
          <wp:inline distT="0" distB="0" distL="114300" distR="114300">
            <wp:extent cx="4181475" cy="2441575"/>
            <wp:effectExtent l="0" t="0" r="9525" b="9525"/>
            <wp:docPr id="2" name="Picture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
                    <pic:cNvPicPr>
                      <a:picLocks noChangeAspect="1"/>
                    </pic:cNvPicPr>
                  </pic:nvPicPr>
                  <pic:blipFill>
                    <a:blip r:embed="rId6"/>
                    <a:stretch>
                      <a:fillRect/>
                    </a:stretch>
                  </pic:blipFill>
                  <pic:spPr>
                    <a:xfrm>
                      <a:off x="0" y="0"/>
                      <a:ext cx="4181475" cy="2441575"/>
                    </a:xfrm>
                    <a:prstGeom prst="rect">
                      <a:avLst/>
                    </a:prstGeom>
                  </pic:spPr>
                </pic:pic>
              </a:graphicData>
            </a:graphic>
          </wp:inline>
        </w:drawing>
      </w:r>
    </w:p>
    <w:p w14:paraId="668986CA">
      <w:pPr>
        <w:pStyle w:val="3"/>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Conclusion</w:t>
      </w:r>
    </w:p>
    <w:p w14:paraId="3BADCC2E">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By implementing these security measures, the Apache web server was hardened against common vulnerabilities. The firewall was configured, SSL was enabled, directory access was restricted, unnecessary modules were disabled, and authentication was enforced to secure sensitive resources.</w:t>
      </w:r>
    </w:p>
    <w:p w14:paraId="7B178E8B">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p>
    <w:p w14:paraId="7AAA7B56">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p>
    <w:p w14:paraId="4F32C351">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p>
    <w:p w14:paraId="2D2B6D52">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eastAsia="SimSun" w:cs="Cambria"/>
          <w:sz w:val="20"/>
          <w:szCs w:val="20"/>
        </w:rPr>
      </w:pPr>
      <w:r>
        <w:rPr>
          <w:rFonts w:hint="default" w:ascii="Cambria" w:hAnsi="Cambria" w:eastAsia="SimSun" w:cs="Cambria"/>
          <w:sz w:val="20"/>
          <w:szCs w:val="20"/>
        </w:rPr>
        <w:t>You are viewing Apache log files (</w:t>
      </w:r>
      <w:r>
        <w:rPr>
          <w:rStyle w:val="20"/>
          <w:rFonts w:hint="default" w:ascii="Cambria" w:hAnsi="Cambria" w:eastAsia="SimSun" w:cs="Cambria"/>
          <w:sz w:val="20"/>
          <w:szCs w:val="20"/>
        </w:rPr>
        <w:t>access.log</w:t>
      </w:r>
      <w:r>
        <w:rPr>
          <w:rFonts w:hint="default" w:ascii="Cambria" w:hAnsi="Cambria" w:eastAsia="SimSun" w:cs="Cambria"/>
          <w:sz w:val="20"/>
          <w:szCs w:val="20"/>
        </w:rPr>
        <w:t xml:space="preserve"> and </w:t>
      </w:r>
      <w:r>
        <w:rPr>
          <w:rStyle w:val="20"/>
          <w:rFonts w:hint="default" w:ascii="Cambria" w:hAnsi="Cambria" w:eastAsia="SimSun" w:cs="Cambria"/>
          <w:sz w:val="20"/>
          <w:szCs w:val="20"/>
        </w:rPr>
        <w:t>error.log</w:t>
      </w:r>
      <w:r>
        <w:rPr>
          <w:rFonts w:hint="default" w:ascii="Cambria" w:hAnsi="Cambria" w:eastAsia="SimSun" w:cs="Cambria"/>
          <w:sz w:val="20"/>
          <w:szCs w:val="20"/>
        </w:rPr>
        <w:t xml:space="preserve">) using the </w:t>
      </w:r>
      <w:r>
        <w:rPr>
          <w:rStyle w:val="20"/>
          <w:rFonts w:hint="default" w:ascii="Cambria" w:hAnsi="Cambria" w:eastAsia="SimSun" w:cs="Cambria"/>
          <w:sz w:val="20"/>
          <w:szCs w:val="20"/>
        </w:rPr>
        <w:t>tail -f</w:t>
      </w:r>
      <w:r>
        <w:rPr>
          <w:rFonts w:hint="default" w:ascii="Cambria" w:hAnsi="Cambria" w:eastAsia="SimSun" w:cs="Cambria"/>
          <w:sz w:val="20"/>
          <w:szCs w:val="20"/>
        </w:rPr>
        <w:t xml:space="preserve"> command, which allows you to monitor logs in real time.</w:t>
      </w:r>
    </w:p>
    <w:p w14:paraId="10CFE5D8">
      <w:pPr>
        <w:pStyle w:val="4"/>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How to Understand These Logs:</w:t>
      </w:r>
    </w:p>
    <w:p w14:paraId="70F8A2E8">
      <w:pPr>
        <w:pStyle w:val="35"/>
        <w:keepNext w:val="0"/>
        <w:keepLines w:val="0"/>
        <w:pageBreakBefore w:val="0"/>
        <w:widowControl/>
        <w:suppressLineNumbers w:val="0"/>
        <w:kinsoku/>
        <w:wordWrap/>
        <w:overflowPunct/>
        <w:topLinePunct w:val="0"/>
        <w:autoSpaceDE/>
        <w:autoSpaceDN/>
        <w:bidi w:val="0"/>
        <w:adjustRightInd/>
        <w:snapToGrid/>
        <w:spacing w:line="20" w:lineRule="atLeast"/>
        <w:ind w:left="720"/>
        <w:jc w:val="left"/>
        <w:textAlignment w:val="auto"/>
        <w:rPr>
          <w:rFonts w:hint="default" w:ascii="Cambria" w:hAnsi="Cambria" w:cs="Cambria"/>
          <w:sz w:val="20"/>
          <w:szCs w:val="20"/>
          <w:lang w:val="en-IN"/>
        </w:rPr>
      </w:pPr>
      <w:r>
        <w:rPr>
          <w:rStyle w:val="36"/>
          <w:rFonts w:hint="default" w:ascii="Cambria" w:hAnsi="Cambria" w:cs="Cambria"/>
          <w:sz w:val="20"/>
          <w:szCs w:val="20"/>
        </w:rPr>
        <w:t>Access Log (</w:t>
      </w:r>
      <w:r>
        <w:rPr>
          <w:rStyle w:val="20"/>
          <w:rFonts w:hint="default" w:ascii="Cambria" w:hAnsi="Cambria" w:cs="Cambria"/>
          <w:sz w:val="20"/>
          <w:szCs w:val="20"/>
        </w:rPr>
        <w:t>/var/log/apache2/access.log</w:t>
      </w:r>
      <w:r>
        <w:rPr>
          <w:rStyle w:val="20"/>
          <w:rFonts w:hint="default" w:ascii="Cambria" w:hAnsi="Cambria" w:cs="Cambria"/>
          <w:sz w:val="20"/>
          <w:szCs w:val="20"/>
          <w:lang w:val="en-IN"/>
        </w:rPr>
        <w:t>)</w:t>
      </w:r>
    </w:p>
    <w:p w14:paraId="23D87488">
      <w:pPr>
        <w:keepNext w:val="0"/>
        <w:keepLines w:val="0"/>
        <w:pageBreakBefore w:val="0"/>
        <w:widowControl/>
        <w:numPr>
          <w:ilvl w:val="1"/>
          <w:numId w:val="8"/>
        </w:numPr>
        <w:suppressLineNumbers w:val="0"/>
        <w:kinsoku/>
        <w:wordWrap/>
        <w:overflowPunct/>
        <w:topLinePunct w:val="0"/>
        <w:autoSpaceDE/>
        <w:autoSpaceDN/>
        <w:bidi w:val="0"/>
        <w:adjustRightInd/>
        <w:snapToGrid/>
        <w:spacing w:before="0" w:beforeAutospacing="1" w:after="0" w:afterAutospacing="1" w:line="20" w:lineRule="atLeast"/>
        <w:ind w:left="1440" w:hanging="360"/>
        <w:jc w:val="left"/>
        <w:textAlignment w:val="auto"/>
        <w:rPr>
          <w:rFonts w:hint="default" w:ascii="Cambria" w:hAnsi="Cambria" w:cs="Cambria"/>
          <w:sz w:val="20"/>
          <w:szCs w:val="20"/>
        </w:rPr>
      </w:pPr>
      <w:r>
        <w:rPr>
          <w:rFonts w:hint="default" w:ascii="Cambria" w:hAnsi="Cambria" w:cs="Cambria"/>
          <w:sz w:val="20"/>
          <w:szCs w:val="20"/>
        </w:rPr>
        <w:t>Records requests to your server.</w:t>
      </w:r>
    </w:p>
    <w:p w14:paraId="57A8E9B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0" w:lineRule="atLeast"/>
        <w:ind w:left="1080" w:leftChars="0"/>
        <w:jc w:val="left"/>
        <w:textAlignment w:val="auto"/>
        <w:rPr>
          <w:rFonts w:hint="default" w:ascii="Cambria" w:hAnsi="Cambria" w:cs="Cambria"/>
          <w:sz w:val="20"/>
          <w:szCs w:val="20"/>
        </w:rPr>
      </w:pPr>
      <w:r>
        <w:rPr>
          <w:rFonts w:hint="default" w:ascii="Cambria" w:hAnsi="Cambria" w:cs="Cambria"/>
          <w:sz w:val="20"/>
          <w:szCs w:val="20"/>
        </w:rPr>
        <w:drawing>
          <wp:inline distT="0" distB="0" distL="114300" distR="114300">
            <wp:extent cx="5485130" cy="297180"/>
            <wp:effectExtent l="0" t="0" r="127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485130" cy="297180"/>
                    </a:xfrm>
                    <a:prstGeom prst="rect">
                      <a:avLst/>
                    </a:prstGeom>
                    <a:noFill/>
                    <a:ln>
                      <a:noFill/>
                    </a:ln>
                  </pic:spPr>
                </pic:pic>
              </a:graphicData>
            </a:graphic>
          </wp:inline>
        </w:drawing>
      </w:r>
    </w:p>
    <w:p w14:paraId="6AD09B5F">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127.0.0.1</w:t>
      </w:r>
      <w:r>
        <w:rPr>
          <w:rFonts w:hint="default" w:ascii="Cambria" w:hAnsi="Cambria" w:cs="Cambria"/>
          <w:sz w:val="20"/>
          <w:szCs w:val="20"/>
        </w:rPr>
        <w:t>: Client IP (localhost in this case)</w:t>
      </w:r>
    </w:p>
    <w:p w14:paraId="147874BA">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09/Mar/2025:15:19:31 +0000</w:t>
      </w:r>
      <w:r>
        <w:rPr>
          <w:rFonts w:hint="default" w:ascii="Cambria" w:hAnsi="Cambria" w:cs="Cambria"/>
          <w:sz w:val="20"/>
          <w:szCs w:val="20"/>
        </w:rPr>
        <w:t>: Timestamp</w:t>
      </w:r>
    </w:p>
    <w:p w14:paraId="271FFA70">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"GET / HTTP/1.1"</w:t>
      </w:r>
      <w:r>
        <w:rPr>
          <w:rFonts w:hint="default" w:ascii="Cambria" w:hAnsi="Cambria" w:cs="Cambria"/>
          <w:sz w:val="20"/>
          <w:szCs w:val="20"/>
        </w:rPr>
        <w:t>: Request type and URL</w:t>
      </w:r>
    </w:p>
    <w:p w14:paraId="579CC326">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200</w:t>
      </w:r>
      <w:r>
        <w:rPr>
          <w:rFonts w:hint="default" w:ascii="Cambria" w:hAnsi="Cambria" w:cs="Cambria"/>
          <w:sz w:val="20"/>
          <w:szCs w:val="20"/>
        </w:rPr>
        <w:t>: HTTP response code (200 = OK, 404 = Not Found, etc.)</w:t>
      </w:r>
    </w:p>
    <w:p w14:paraId="05939DBD">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3460</w:t>
      </w:r>
      <w:r>
        <w:rPr>
          <w:rFonts w:hint="default" w:ascii="Cambria" w:hAnsi="Cambria" w:cs="Cambria"/>
          <w:sz w:val="20"/>
          <w:szCs w:val="20"/>
        </w:rPr>
        <w:t>: Response size</w:t>
      </w:r>
    </w:p>
    <w:p w14:paraId="33577C7F">
      <w:pPr>
        <w:keepNext w:val="0"/>
        <w:keepLines w:val="0"/>
        <w:pageBreakBefore w:val="0"/>
        <w:widowControl/>
        <w:numPr>
          <w:ilvl w:val="2"/>
          <w:numId w:val="8"/>
        </w:numPr>
        <w:suppressLineNumbers w:val="0"/>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"Mozilla/5.0 ..."</w:t>
      </w:r>
      <w:r>
        <w:rPr>
          <w:rFonts w:hint="default" w:ascii="Cambria" w:hAnsi="Cambria" w:cs="Cambria"/>
          <w:sz w:val="20"/>
          <w:szCs w:val="20"/>
        </w:rPr>
        <w:t>: User agent (browser info)</w:t>
      </w:r>
    </w:p>
    <w:p w14:paraId="4B506DA9">
      <w:pPr>
        <w:pStyle w:val="35"/>
        <w:keepNext w:val="0"/>
        <w:keepLines w:val="0"/>
        <w:pageBreakBefore w:val="0"/>
        <w:widowControl/>
        <w:suppressLineNumbers w:val="0"/>
        <w:kinsoku/>
        <w:wordWrap/>
        <w:overflowPunct/>
        <w:topLinePunct w:val="0"/>
        <w:autoSpaceDE/>
        <w:autoSpaceDN/>
        <w:bidi w:val="0"/>
        <w:adjustRightInd/>
        <w:snapToGrid/>
        <w:spacing w:line="20" w:lineRule="atLeast"/>
        <w:ind w:left="720"/>
        <w:jc w:val="left"/>
        <w:textAlignment w:val="auto"/>
        <w:rPr>
          <w:rFonts w:hint="default" w:ascii="Cambria" w:hAnsi="Cambria" w:cs="Cambria"/>
          <w:sz w:val="20"/>
          <w:szCs w:val="20"/>
        </w:rPr>
      </w:pPr>
      <w:r>
        <w:rPr>
          <w:rStyle w:val="36"/>
          <w:rFonts w:hint="default" w:ascii="Cambria" w:hAnsi="Cambria" w:cs="Cambria"/>
          <w:sz w:val="20"/>
          <w:szCs w:val="20"/>
        </w:rPr>
        <w:t>Error Log (</w:t>
      </w:r>
      <w:r>
        <w:rPr>
          <w:rStyle w:val="20"/>
          <w:rFonts w:hint="default" w:ascii="Cambria" w:hAnsi="Cambria" w:cs="Cambria"/>
          <w:sz w:val="20"/>
          <w:szCs w:val="20"/>
        </w:rPr>
        <w:t>/var/log/apache2/error.log</w:t>
      </w:r>
      <w:r>
        <w:rPr>
          <w:rStyle w:val="36"/>
          <w:rFonts w:hint="default" w:ascii="Cambria" w:hAnsi="Cambria" w:cs="Cambria"/>
          <w:sz w:val="20"/>
          <w:szCs w:val="20"/>
        </w:rPr>
        <w:t>)</w:t>
      </w:r>
    </w:p>
    <w:p w14:paraId="3D747A3E">
      <w:pPr>
        <w:keepNext w:val="0"/>
        <w:keepLines w:val="0"/>
        <w:pageBreakBefore w:val="0"/>
        <w:widowControl/>
        <w:numPr>
          <w:ilvl w:val="1"/>
          <w:numId w:val="9"/>
        </w:numPr>
        <w:suppressLineNumbers w:val="0"/>
        <w:tabs>
          <w:tab w:val="left" w:pos="1440"/>
        </w:tabs>
        <w:kinsoku/>
        <w:wordWrap/>
        <w:overflowPunct/>
        <w:topLinePunct w:val="0"/>
        <w:autoSpaceDE/>
        <w:autoSpaceDN/>
        <w:bidi w:val="0"/>
        <w:adjustRightInd/>
        <w:snapToGrid/>
        <w:spacing w:before="0" w:beforeAutospacing="1" w:after="0" w:afterAutospacing="1" w:line="20" w:lineRule="atLeast"/>
        <w:ind w:left="1440" w:hanging="360"/>
        <w:jc w:val="left"/>
        <w:textAlignment w:val="auto"/>
        <w:rPr>
          <w:rFonts w:hint="default" w:ascii="Cambria" w:hAnsi="Cambria" w:cs="Cambria"/>
          <w:sz w:val="20"/>
          <w:szCs w:val="20"/>
        </w:rPr>
      </w:pPr>
      <w:r>
        <w:rPr>
          <w:rFonts w:hint="default" w:ascii="Cambria" w:hAnsi="Cambria" w:cs="Cambria"/>
          <w:sz w:val="20"/>
          <w:szCs w:val="20"/>
        </w:rPr>
        <w:t>Logs server errors and security notices.</w:t>
      </w:r>
    </w:p>
    <w:p w14:paraId="30DD778D">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drawing>
          <wp:inline distT="0" distB="0" distL="114300" distR="114300">
            <wp:extent cx="5484495" cy="301625"/>
            <wp:effectExtent l="0" t="0" r="1905" b="31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484495" cy="301625"/>
                    </a:xfrm>
                    <a:prstGeom prst="rect">
                      <a:avLst/>
                    </a:prstGeom>
                    <a:noFill/>
                    <a:ln>
                      <a:noFill/>
                    </a:ln>
                  </pic:spPr>
                </pic:pic>
              </a:graphicData>
            </a:graphic>
          </wp:inline>
        </w:drawing>
      </w:r>
    </w:p>
    <w:p w14:paraId="0BFB5852">
      <w:pPr>
        <w:keepNext w:val="0"/>
        <w:keepLines w:val="0"/>
        <w:pageBreakBefore w:val="0"/>
        <w:widowControl/>
        <w:numPr>
          <w:ilvl w:val="1"/>
          <w:numId w:val="9"/>
        </w:numPr>
        <w:suppressLineNumbers w:val="0"/>
        <w:tabs>
          <w:tab w:val="left" w:pos="1440"/>
        </w:tabs>
        <w:kinsoku/>
        <w:wordWrap/>
        <w:overflowPunct/>
        <w:topLinePunct w:val="0"/>
        <w:autoSpaceDE/>
        <w:autoSpaceDN/>
        <w:bidi w:val="0"/>
        <w:adjustRightInd/>
        <w:snapToGrid/>
        <w:spacing w:before="0" w:beforeAutospacing="1" w:after="0" w:afterAutospacing="1" w:line="20" w:lineRule="atLeast"/>
        <w:ind w:left="11530" w:hanging="360"/>
        <w:jc w:val="left"/>
        <w:textAlignment w:val="auto"/>
        <w:rPr>
          <w:rFonts w:hint="default" w:ascii="Cambria" w:hAnsi="Cambria" w:cs="Cambria"/>
          <w:sz w:val="20"/>
          <w:szCs w:val="20"/>
        </w:rPr>
      </w:pPr>
    </w:p>
    <w:p w14:paraId="7820A30B">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[Sun Mar 09 15:30:50.038427 2025]</w:t>
      </w:r>
      <w:r>
        <w:rPr>
          <w:rFonts w:hint="default" w:ascii="Cambria" w:hAnsi="Cambria" w:cs="Cambria"/>
          <w:sz w:val="20"/>
          <w:szCs w:val="20"/>
        </w:rPr>
        <w:t>: Timestamp</w:t>
      </w:r>
    </w:p>
    <w:p w14:paraId="62F2E501">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[mpm_event:notice]</w:t>
      </w:r>
      <w:r>
        <w:rPr>
          <w:rFonts w:hint="default" w:ascii="Cambria" w:hAnsi="Cambria" w:cs="Cambria"/>
          <w:sz w:val="20"/>
          <w:szCs w:val="20"/>
        </w:rPr>
        <w:t>: Module reporting the message</w:t>
      </w:r>
    </w:p>
    <w:p w14:paraId="1EA6AA41">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0" w:beforeAutospacing="1" w:after="0" w:afterAutospacing="1" w:line="20" w:lineRule="atLeast"/>
        <w:ind w:left="2160" w:hanging="360"/>
        <w:jc w:val="left"/>
        <w:textAlignment w:val="auto"/>
        <w:rPr>
          <w:rFonts w:hint="default" w:ascii="Cambria" w:hAnsi="Cambria" w:cs="Cambria"/>
          <w:sz w:val="20"/>
          <w:szCs w:val="20"/>
        </w:rPr>
      </w:pPr>
      <w:r>
        <w:rPr>
          <w:rStyle w:val="20"/>
          <w:rFonts w:hint="default" w:ascii="Cambria" w:hAnsi="Cambria" w:cs="Cambria"/>
          <w:sz w:val="20"/>
          <w:szCs w:val="20"/>
        </w:rPr>
        <w:t>AH00492: caught SIGWINCH, shutting down gracefully</w:t>
      </w:r>
      <w:r>
        <w:rPr>
          <w:rFonts w:hint="default" w:ascii="Cambria" w:hAnsi="Cambria" w:cs="Cambria"/>
          <w:sz w:val="20"/>
          <w:szCs w:val="20"/>
        </w:rPr>
        <w:t>: Message (here, the server is shutting down)</w:t>
      </w:r>
    </w:p>
    <w:p w14:paraId="2B3BC087">
      <w:pPr>
        <w:pStyle w:val="4"/>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default" w:ascii="Cambria" w:hAnsi="Cambria" w:cs="Cambria"/>
          <w:sz w:val="20"/>
          <w:szCs w:val="20"/>
        </w:rPr>
      </w:pPr>
      <w:r>
        <w:rPr>
          <w:rFonts w:hint="default" w:ascii="Cambria" w:hAnsi="Cambria" w:cs="Cambria"/>
          <w:sz w:val="20"/>
          <w:szCs w:val="20"/>
        </w:rPr>
        <w:t>How to Investigate Issues:</w:t>
      </w:r>
    </w:p>
    <w:p w14:paraId="6F269E85">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0" w:lineRule="atLeast"/>
        <w:ind w:left="720" w:hanging="360"/>
        <w:jc w:val="left"/>
        <w:textAlignment w:val="auto"/>
        <w:rPr>
          <w:rFonts w:hint="default" w:ascii="Cambria" w:hAnsi="Cambria" w:cs="Cambria"/>
          <w:sz w:val="20"/>
          <w:szCs w:val="20"/>
        </w:rPr>
      </w:pPr>
      <w:r>
        <w:rPr>
          <w:rStyle w:val="36"/>
          <w:rFonts w:hint="default" w:ascii="Cambria" w:hAnsi="Cambria" w:cs="Cambria"/>
          <w:sz w:val="20"/>
          <w:szCs w:val="20"/>
        </w:rPr>
        <w:t>Check for HTTP 4xx or 5xx errors</w:t>
      </w:r>
      <w:r>
        <w:rPr>
          <w:rFonts w:hint="default" w:ascii="Cambria" w:hAnsi="Cambria" w:cs="Cambria"/>
          <w:sz w:val="20"/>
          <w:szCs w:val="20"/>
        </w:rPr>
        <w:t xml:space="preserve"> in </w:t>
      </w:r>
      <w:r>
        <w:rPr>
          <w:rStyle w:val="20"/>
          <w:rFonts w:hint="default" w:ascii="Cambria" w:hAnsi="Cambria" w:cs="Cambria"/>
          <w:sz w:val="20"/>
          <w:szCs w:val="20"/>
        </w:rPr>
        <w:t>access.log</w:t>
      </w:r>
      <w:r>
        <w:rPr>
          <w:rFonts w:hint="default" w:ascii="Cambria" w:hAnsi="Cambria" w:cs="Cambria"/>
          <w:sz w:val="20"/>
          <w:szCs w:val="20"/>
        </w:rPr>
        <w:t xml:space="preserve"> (e.g., </w:t>
      </w:r>
      <w:r>
        <w:rPr>
          <w:rStyle w:val="20"/>
          <w:rFonts w:hint="default" w:ascii="Cambria" w:hAnsi="Cambria" w:cs="Cambria"/>
          <w:sz w:val="20"/>
          <w:szCs w:val="20"/>
        </w:rPr>
        <w:t>404 Not Found</w:t>
      </w:r>
      <w:r>
        <w:rPr>
          <w:rFonts w:hint="default" w:ascii="Cambria" w:hAnsi="Cambria" w:cs="Cambria"/>
          <w:sz w:val="20"/>
          <w:szCs w:val="20"/>
        </w:rPr>
        <w:t xml:space="preserve">, </w:t>
      </w:r>
      <w:r>
        <w:rPr>
          <w:rStyle w:val="20"/>
          <w:rFonts w:hint="default" w:ascii="Cambria" w:hAnsi="Cambria" w:cs="Cambria"/>
          <w:sz w:val="20"/>
          <w:szCs w:val="20"/>
        </w:rPr>
        <w:t>500 Internal Server Error</w:t>
      </w:r>
      <w:r>
        <w:rPr>
          <w:rFonts w:hint="default" w:ascii="Cambria" w:hAnsi="Cambria" w:cs="Cambria"/>
          <w:sz w:val="20"/>
          <w:szCs w:val="20"/>
        </w:rPr>
        <w:t>).</w:t>
      </w:r>
    </w:p>
    <w:p w14:paraId="6E88E655">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0" w:lineRule="atLeast"/>
        <w:ind w:left="720" w:hanging="360"/>
        <w:jc w:val="left"/>
        <w:textAlignment w:val="auto"/>
        <w:rPr>
          <w:rFonts w:hint="default" w:ascii="Cambria" w:hAnsi="Cambria" w:cs="Cambria"/>
          <w:sz w:val="20"/>
          <w:szCs w:val="20"/>
        </w:rPr>
      </w:pPr>
      <w:r>
        <w:rPr>
          <w:rStyle w:val="36"/>
          <w:rFonts w:hint="default" w:ascii="Cambria" w:hAnsi="Cambria" w:cs="Cambria"/>
          <w:sz w:val="20"/>
          <w:szCs w:val="20"/>
        </w:rPr>
        <w:t>Look for "error", "critical", or "failed" messages</w:t>
      </w:r>
      <w:r>
        <w:rPr>
          <w:rFonts w:hint="default" w:ascii="Cambria" w:hAnsi="Cambria" w:cs="Cambria"/>
          <w:sz w:val="20"/>
          <w:szCs w:val="20"/>
        </w:rPr>
        <w:t xml:space="preserve"> in </w:t>
      </w:r>
      <w:r>
        <w:rPr>
          <w:rStyle w:val="20"/>
          <w:rFonts w:hint="default" w:ascii="Cambria" w:hAnsi="Cambria" w:cs="Cambria"/>
          <w:sz w:val="20"/>
          <w:szCs w:val="20"/>
        </w:rPr>
        <w:t>error.log</w:t>
      </w:r>
      <w:r>
        <w:rPr>
          <w:rFonts w:hint="default" w:ascii="Cambria" w:hAnsi="Cambria" w:cs="Cambria"/>
          <w:sz w:val="20"/>
          <w:szCs w:val="20"/>
        </w:rPr>
        <w:t>.</w:t>
      </w:r>
    </w:p>
    <w:p w14:paraId="566FAF0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0" w:lineRule="atLeast"/>
        <w:jc w:val="left"/>
        <w:textAlignment w:val="auto"/>
        <w:rPr>
          <w:rFonts w:hint="default" w:ascii="Cambria" w:hAnsi="Cambria" w:cs="Cambria"/>
          <w:sz w:val="20"/>
          <w:szCs w:val="20"/>
        </w:rPr>
      </w:pPr>
      <w:r>
        <w:rPr>
          <w:rStyle w:val="36"/>
          <w:rFonts w:hint="default" w:ascii="Cambria" w:hAnsi="Cambria" w:cs="Cambria"/>
          <w:sz w:val="20"/>
          <w:szCs w:val="20"/>
        </w:rPr>
        <w:t>Monitor live logs</w:t>
      </w:r>
      <w:r>
        <w:rPr>
          <w:rFonts w:hint="default" w:ascii="Cambria" w:hAnsi="Cambria" w:cs="Cambria"/>
          <w:sz w:val="20"/>
          <w:szCs w:val="20"/>
        </w:rPr>
        <w:t xml:space="preserve"> using: </w:t>
      </w:r>
      <w:r>
        <w:rPr>
          <w:rStyle w:val="20"/>
          <w:rFonts w:hint="default" w:ascii="Cambria" w:hAnsi="Cambria" w:eastAsia="SimSun" w:cs="Cambria"/>
          <w:kern w:val="0"/>
          <w:sz w:val="20"/>
          <w:szCs w:val="20"/>
          <w:lang w:val="en-US" w:eastAsia="zh-CN" w:bidi="ar"/>
        </w:rPr>
        <w:t xml:space="preserve">sudo </w:t>
      </w:r>
      <w:r>
        <w:rPr>
          <w:rFonts w:hint="default" w:ascii="Cambria" w:hAnsi="Cambria" w:eastAsia="SimSun" w:cs="Cambria"/>
          <w:kern w:val="0"/>
          <w:sz w:val="20"/>
          <w:szCs w:val="20"/>
          <w:lang w:val="en-US" w:eastAsia="zh-CN" w:bidi="ar"/>
        </w:rPr>
        <w:t>tail</w:t>
      </w:r>
      <w:r>
        <w:rPr>
          <w:rStyle w:val="20"/>
          <w:rFonts w:hint="default" w:ascii="Cambria" w:hAnsi="Cambria" w:eastAsia="SimSun" w:cs="Cambria"/>
          <w:kern w:val="0"/>
          <w:sz w:val="20"/>
          <w:szCs w:val="20"/>
          <w:lang w:val="en-US" w:eastAsia="zh-CN" w:bidi="ar"/>
        </w:rPr>
        <w:t xml:space="preserve"> -f /var/log/apache2/access.log /var/log/apache2/error.log</w:t>
      </w:r>
    </w:p>
    <w:p w14:paraId="3857024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0" w:lineRule="atLeast"/>
        <w:jc w:val="left"/>
        <w:textAlignment w:val="auto"/>
        <w:rPr>
          <w:rFonts w:hint="default" w:ascii="Cambria" w:hAnsi="Cambria" w:cs="Cambria"/>
          <w:sz w:val="20"/>
          <w:szCs w:val="20"/>
        </w:rPr>
      </w:pPr>
      <w:r>
        <w:rPr>
          <w:rStyle w:val="36"/>
          <w:rFonts w:hint="default" w:ascii="Cambria" w:hAnsi="Cambria" w:cs="Cambria"/>
          <w:sz w:val="20"/>
          <w:szCs w:val="20"/>
        </w:rPr>
        <w:t>Search for specific errors</w:t>
      </w:r>
      <w:r>
        <w:rPr>
          <w:rFonts w:hint="default" w:ascii="Cambria" w:hAnsi="Cambria" w:cs="Cambria"/>
          <w:sz w:val="20"/>
          <w:szCs w:val="20"/>
        </w:rPr>
        <w:t xml:space="preserve">: </w:t>
      </w:r>
    </w:p>
    <w:p w14:paraId="48A09CA0">
      <w:pPr>
        <w:keepNext w:val="0"/>
        <w:keepLines w:val="0"/>
        <w:pageBreakBefore w:val="0"/>
        <w:widowControl/>
        <w:suppressLineNumbers w:val="0"/>
        <w:kinsoku/>
        <w:wordWrap/>
        <w:overflowPunct/>
        <w:topLinePunct w:val="0"/>
        <w:autoSpaceDE/>
        <w:autoSpaceDN/>
        <w:bidi w:val="0"/>
        <w:adjustRightInd/>
        <w:snapToGrid/>
        <w:spacing w:line="20" w:lineRule="atLeast"/>
        <w:ind w:left="720"/>
        <w:jc w:val="left"/>
        <w:textAlignment w:val="auto"/>
        <w:rPr>
          <w:rFonts w:hint="default" w:ascii="Cambria" w:hAnsi="Cambria" w:cs="Cambria"/>
          <w:sz w:val="20"/>
          <w:szCs w:val="20"/>
        </w:rPr>
      </w:pPr>
      <w:r>
        <w:rPr>
          <w:rStyle w:val="20"/>
          <w:rFonts w:hint="default" w:ascii="Cambria" w:hAnsi="Cambria" w:eastAsia="SimSun" w:cs="Cambria"/>
          <w:kern w:val="0"/>
          <w:sz w:val="20"/>
          <w:szCs w:val="20"/>
          <w:lang w:val="en-US" w:eastAsia="zh-CN" w:bidi="ar"/>
        </w:rPr>
        <w:t xml:space="preserve">sudo grep </w:t>
      </w:r>
      <w:r>
        <w:rPr>
          <w:rFonts w:hint="default" w:ascii="Cambria" w:hAnsi="Cambria" w:eastAsia="SimSun" w:cs="Cambria"/>
          <w:kern w:val="0"/>
          <w:sz w:val="20"/>
          <w:szCs w:val="20"/>
          <w:lang w:val="en-US" w:eastAsia="zh-CN" w:bidi="ar"/>
        </w:rPr>
        <w:t>"error"</w:t>
      </w:r>
      <w:r>
        <w:rPr>
          <w:rStyle w:val="20"/>
          <w:rFonts w:hint="default" w:ascii="Cambria" w:hAnsi="Cambria" w:eastAsia="SimSun" w:cs="Cambria"/>
          <w:kern w:val="0"/>
          <w:sz w:val="20"/>
          <w:szCs w:val="20"/>
          <w:lang w:val="en-US" w:eastAsia="zh-CN" w:bidi="ar"/>
        </w:rPr>
        <w:t xml:space="preserve"> /var/</w:t>
      </w:r>
      <w:r>
        <w:rPr>
          <w:rFonts w:hint="default" w:ascii="Cambria" w:hAnsi="Cambria" w:eastAsia="SimSun" w:cs="Cambria"/>
          <w:kern w:val="0"/>
          <w:sz w:val="20"/>
          <w:szCs w:val="20"/>
          <w:lang w:val="en-US" w:eastAsia="zh-CN" w:bidi="ar"/>
        </w:rPr>
        <w:t>log</w:t>
      </w:r>
      <w:r>
        <w:rPr>
          <w:rStyle w:val="20"/>
          <w:rFonts w:hint="default" w:ascii="Cambria" w:hAnsi="Cambria" w:eastAsia="SimSun" w:cs="Cambria"/>
          <w:kern w:val="0"/>
          <w:sz w:val="20"/>
          <w:szCs w:val="20"/>
          <w:lang w:val="en-US" w:eastAsia="zh-CN" w:bidi="ar"/>
        </w:rPr>
        <w:t>/apache2/</w:t>
      </w:r>
      <w:r>
        <w:rPr>
          <w:rFonts w:hint="default" w:ascii="Cambria" w:hAnsi="Cambria" w:eastAsia="SimSun" w:cs="Cambria"/>
          <w:kern w:val="0"/>
          <w:sz w:val="20"/>
          <w:szCs w:val="20"/>
          <w:lang w:val="en-US" w:eastAsia="zh-CN" w:bidi="ar"/>
        </w:rPr>
        <w:t>error</w:t>
      </w:r>
      <w:r>
        <w:rPr>
          <w:rStyle w:val="20"/>
          <w:rFonts w:hint="default" w:ascii="Cambria" w:hAnsi="Cambria" w:eastAsia="SimSun" w:cs="Cambria"/>
          <w:kern w:val="0"/>
          <w:sz w:val="20"/>
          <w:szCs w:val="20"/>
          <w:lang w:val="en-US" w:eastAsia="zh-CN" w:bidi="ar"/>
        </w:rPr>
        <w:t>.</w:t>
      </w:r>
      <w:r>
        <w:rPr>
          <w:rFonts w:hint="default" w:ascii="Cambria" w:hAnsi="Cambria" w:eastAsia="SimSun" w:cs="Cambria"/>
          <w:kern w:val="0"/>
          <w:sz w:val="20"/>
          <w:szCs w:val="20"/>
          <w:lang w:val="en-US" w:eastAsia="zh-CN" w:bidi="ar"/>
        </w:rPr>
        <w:t>log</w:t>
      </w:r>
    </w:p>
    <w:p w14:paraId="170F6592">
      <w:pPr>
        <w:pageBreakBefore w:val="0"/>
        <w:widowControl/>
        <w:kinsoku/>
        <w:wordWrap/>
        <w:overflowPunct/>
        <w:topLinePunct w:val="0"/>
        <w:autoSpaceDE/>
        <w:autoSpaceDN/>
        <w:bidi w:val="0"/>
        <w:adjustRightInd/>
        <w:snapToGrid/>
        <w:spacing w:line="20" w:lineRule="atLeast"/>
        <w:jc w:val="left"/>
        <w:textAlignment w:val="auto"/>
        <w:rPr>
          <w:rFonts w:hint="default" w:ascii="Cambria" w:hAnsi="Cambria" w:eastAsia="SimSun" w:cs="Cambria"/>
          <w:sz w:val="20"/>
          <w:szCs w:val="20"/>
          <w:lang w:val="en-IN"/>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6">
    <w:nsid w:val="10C3F97D"/>
    <w:multiLevelType w:val="multilevel"/>
    <w:tmpl w:val="10C3F9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56A87F9"/>
    <w:multiLevelType w:val="multilevel"/>
    <w:tmpl w:val="356A87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2BD4FFC"/>
    <w:multiLevelType w:val="singleLevel"/>
    <w:tmpl w:val="72BD4FFC"/>
    <w:lvl w:ilvl="0" w:tentative="0">
      <w:start w:val="8"/>
      <w:numFmt w:val="decimal"/>
      <w:lvlText w:val="%1."/>
      <w:lvlJc w:val="left"/>
      <w:pPr>
        <w:tabs>
          <w:tab w:val="left" w:pos="312"/>
        </w:tabs>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1B662A"/>
    <w:rsid w:val="219954B9"/>
    <w:rsid w:val="24E266DD"/>
    <w:rsid w:val="39C84A85"/>
    <w:rsid w:val="3E137727"/>
    <w:rsid w:val="40CD6D9E"/>
    <w:rsid w:val="51A33A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qFormat/>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 w:type="paragraph" w:customStyle="1" w:styleId="167">
    <w:name w:val="no space"/>
    <w:basedOn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shraddha Chavan</cp:lastModifiedBy>
  <dcterms:modified xsi:type="dcterms:W3CDTF">2025-03-10T09:59:59Z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F2CED37FC4BD48188506BC8AD45E97DD_12</vt:lpwstr>
  </property>
</Properties>
</file>